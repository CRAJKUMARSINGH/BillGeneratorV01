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PUBLIC WORKS DEPARTMENTGOVERNMENT OF RAJASTHAN</w:t>
      </w:r>
    </w:p>
    <w:p>
      <w:r>
        <w:t>PUBLIC WORKS DEPARTMENT</w:t>
      </w:r>
    </w:p>
    <w:p>
      <w:r>
        <w:t>GOVERNMENT OF RAJASTHAN</w:t>
      </w:r>
    </w:p>
    <w:p>
      <w:r>
        <w:t>CERTIFICATE - III</w:t>
      </w:r>
    </w:p>
    <w:p>
      <w:r>
        <w:t>(MEASUREMENT CERTIFICATE)</w:t>
      </w:r>
    </w:p>
    <w:p>
      <w:r>
        <w:t>This is toCERTIFYthat I have satisfied myself that the rate/rates for the work has/have been correctly entered in the books and have been paid according to the Contract Agreement and as per the sanctioned rates.</w:t>
      </w:r>
    </w:p>
    <w:p>
      <w:r>
        <w:t>This is toCERTIFYthat I have satisfied myself that the rate/rates for the work has/have been correctly entered in the books and have been paid according to the Contract Agreement and as per the sanctioned rates.</w:t>
      </w:r>
    </w:p>
    <w:p>
      <w:r>
        <w:t>Project Name:NH-XX Highway Improvement ProjectContract No:NH-2025-789Work Order No:WO-2025-001</w:t>
      </w:r>
    </w:p>
    <w:p>
      <w:r>
        <w:t>Project Name:NH-XX Highway Improvement Project</w:t>
      </w:r>
    </w:p>
    <w:p>
      <w:r>
        <w:t>Contract No:NH-2025-789</w:t>
      </w:r>
    </w:p>
    <w:p>
      <w:r>
        <w:t>Work Order No:WO-2025-001</w:t>
      </w:r>
    </w:p>
    <w:p>
      <w:r>
        <w:t>Date: 16/10/2025Executive EngineerPWD, Udaipur</w:t>
      </w:r>
    </w:p>
    <w:p>
      <w:r>
        <w:t>Date: 16/10/2025</w:t>
      </w:r>
    </w:p>
    <w:p>
      <w:r>
        <w:t>Executive EngineerPWD, Udaipur</w:t>
      </w:r>
    </w:p>
    <w:p>
      <w:r>
        <w:t>Executive Engineer</w:t>
      </w:r>
    </w:p>
    <w:p>
      <w:r>
        <w:t>PWD, Udaipur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