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WORKS DEPARTMENTGOVERNMENT OF RAJASTHANOFFICE OF THE EXECUTIVE ENGINEER, PWD UDAIPURNo. PWD/UDR/CE-II/2025/____CERTIFICATE - II(WORK COMPLETION CERTIFICATE)This is toCERTIFYthat the work described in the measurement book and bill has been executed according to the approved drawings, specifications, and technical standards prescribed for the work, and isCOMPLETE IN ALL RESPECTS.The undersigned has carefully inspected the work and found that all items of work have been executed as per the contract agreement and technical specifications approved by the competent authority.Project Name:N/AContract Number:N/AWork Order Number:N/AContractor Name:N/AWork Description:Infrastructure Development WorkThe work has been executed in accordance with the Indian Standard specifications, PWD Manual, and contract terms and conditions. All safety measures and quality control procedures have been duly followed during the execution of work.The work is hereby ACCEPTEDand is fit for the intended use as per the approved project requirements.Date: 22/09/2025Place: UdaipurCONTRACTOR(Name &amp; Signature with Seal)EXECUTIVE ENGINEERPWD, Udaipur DivisionThis certificate is issued as per PWD Manual provisions and Government of Rajasthan guidelines.</w:t>
      </w:r>
    </w:p>
    <w:p>
      <w:r>
        <w:t>PUBLIC WORKS DEPARTMENTGOVERNMENT OF RAJASTHANOFFICE OF THE EXECUTIVE ENGINEER, PWD UDAIPUR</w:t>
      </w:r>
    </w:p>
    <w:p>
      <w:r>
        <w:t>PUBLIC WORKS DEPARTMENT</w:t>
      </w:r>
    </w:p>
    <w:p>
      <w:r>
        <w:t>GOVERNMENT OF RAJASTHAN</w:t>
      </w:r>
    </w:p>
    <w:p>
      <w:r>
        <w:t>OFFICE OF THE EXECUTIVE ENGINEER, PWD UDAIPUR</w:t>
      </w:r>
    </w:p>
    <w:p>
      <w:r>
        <w:t>No. PWD/UDR/CE-II/2025/____</w:t>
      </w:r>
    </w:p>
    <w:p>
      <w:r>
        <w:t>CERTIFICATE - II</w:t>
      </w:r>
    </w:p>
    <w:p>
      <w:r>
        <w:t>(WORK COMPLETION CERTIFICATE)</w:t>
      </w:r>
    </w:p>
    <w:p>
      <w:r>
        <w:t>This is toCERTIFYthat the work described in the measurement book and bill has been executed according to the approved drawings, specifications, and technical standards prescribed for the work, and isCOMPLETE IN ALL RESPECTS.The undersigned has carefully inspected the work and found that all items of work have been executed as per the contract agreement and technical specifications approved by the competent authority.</w:t>
      </w:r>
    </w:p>
    <w:p>
      <w:r>
        <w:t>This is toCERTIFYthat the work described in the measurement book and bill has been executed according to the approved drawings, specifications, and technical standards prescribed for the work, and isCOMPLETE IN ALL RESPECTS.</w:t>
      </w:r>
    </w:p>
    <w:p>
      <w:r>
        <w:t>The undersigned has carefully inspected the work and found that all items of work have been executed as per the contract agreement and technical specifications approved by the competent authority.</w:t>
      </w:r>
    </w:p>
    <w:p>
      <w:r>
        <w:t>Project Name:N/AContract Number:N/AWork Order Number:N/AContractor Name:N/AWork Description:Infrastructure Development Work</w:t>
      </w:r>
    </w:p>
    <w:p>
      <w:r>
        <w:t>Project Name:N/A</w:t>
      </w:r>
    </w:p>
    <w:p>
      <w:r>
        <w:t>Project Name:</w:t>
      </w:r>
    </w:p>
    <w:p>
      <w:r>
        <w:t>N/A</w:t>
      </w:r>
    </w:p>
    <w:p>
      <w:r>
        <w:t>Contract Number:N/A</w:t>
      </w:r>
    </w:p>
    <w:p>
      <w:r>
        <w:t>Contract Number:</w:t>
      </w:r>
    </w:p>
    <w:p>
      <w:r>
        <w:t>N/A</w:t>
      </w:r>
    </w:p>
    <w:p>
      <w:r>
        <w:t>Work Order Number:N/A</w:t>
      </w:r>
    </w:p>
    <w:p>
      <w:r>
        <w:t>Work Order Number:</w:t>
      </w:r>
    </w:p>
    <w:p>
      <w:r>
        <w:t>N/A</w:t>
      </w:r>
    </w:p>
    <w:p>
      <w:r>
        <w:t>Contractor Name:N/A</w:t>
      </w:r>
    </w:p>
    <w:p>
      <w:r>
        <w:t>Contractor Name:</w:t>
      </w:r>
    </w:p>
    <w:p>
      <w:r>
        <w:t>N/A</w:t>
      </w:r>
    </w:p>
    <w:p>
      <w:r>
        <w:t>Work Description:Infrastructure Development Work</w:t>
      </w:r>
    </w:p>
    <w:p>
      <w:r>
        <w:t>Work Description:</w:t>
      </w:r>
    </w:p>
    <w:p>
      <w:r>
        <w:t>Infrastructure Development Work</w:t>
      </w:r>
    </w:p>
    <w:p>
      <w:r>
        <w:t>The work has been executed in accordance with the Indian Standard specifications, PWD Manual, and contract terms and conditions. All safety measures and quality control procedures have been duly followed during the execution of work.The work is hereby ACCEPTEDand is fit for the intended use as per the approved project requirements.</w:t>
      </w:r>
    </w:p>
    <w:p>
      <w:r>
        <w:t>The work has been executed in accordance with the Indian Standard specifications, PWD Manual, and contract terms and conditions. All safety measures and quality control procedures have been duly followed during the execution of work.</w:t>
      </w:r>
    </w:p>
    <w:p>
      <w:r>
        <w:t>The work is hereby ACCEPTEDand is fit for the intended use as per the approved project requirements.</w:t>
      </w:r>
    </w:p>
    <w:p>
      <w:r>
        <w:t>Date: 22/09/2025Place: Udaipur</w:t>
      </w:r>
    </w:p>
    <w:p>
      <w:r>
        <w:t>Date: 22/09/2025</w:t>
      </w:r>
    </w:p>
    <w:p>
      <w:r>
        <w:t>Place: Udaipur</w:t>
      </w:r>
    </w:p>
    <w:p>
      <w:r>
        <w:t>CONTRACTOR(Name &amp; Signature with Seal)EXECUTIVE ENGINEERPWD, Udaipur Division</w:t>
      </w:r>
    </w:p>
    <w:p>
      <w:r>
        <w:t>CONTRACTOR(Name &amp; Signature with Seal)</w:t>
      </w:r>
    </w:p>
    <w:p>
      <w:r>
        <w:t>CONTRACTOR</w:t>
      </w:r>
    </w:p>
    <w:p>
      <w:r>
        <w:t>(Name &amp; Signature with Seal)</w:t>
      </w:r>
    </w:p>
    <w:p>
      <w:r>
        <w:t>EXECUTIVE ENGINEERPWD, Udaipur Division</w:t>
      </w:r>
    </w:p>
    <w:p>
      <w:r>
        <w:t>EXECUTIVE ENGINEER</w:t>
      </w:r>
    </w:p>
    <w:p>
      <w:r>
        <w:t>PWD, Udaipur Division</w:t>
      </w:r>
    </w:p>
    <w:p>
      <w:r>
        <w:t>This certificate is issued as per PWD Manual provisions and Government of Rajasthan guidelines.</w:t>
      </w:r>
    </w:p>
    <w:p>
      <w:r>
        <w:t>This certificate is issued as per PWD Manual provisions and Government of Rajasthan guidelines.</w:t>
      </w:r>
    </w:p>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