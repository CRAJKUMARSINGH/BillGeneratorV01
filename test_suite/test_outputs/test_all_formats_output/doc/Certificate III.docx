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PUBLIC WORKS DEPARTMENTGOVERNMENT OF RAJASTHANOFFICE OF THE ACCOUNTS OFFICER, PWD UDAIPURNo. PWD/UDR/AO/CE-III/2025/____CERTIFICATE - III(RATE VERIFICATION &amp; ACCOUNTS CERTIFICATE)This is toCERTIFYthat I haveCHECKED AND VERIFIEDthe rates charged in the attached bill and found them to be in accordance with the sanctioned estimate, approved rate contract, and prevailing government rate schedule.All calculations have been arithmetically verified and found correct. The rates applied are as per the approved schedule and no unauthorized deviation has been made.Project Name:N/AContract Number:N/AWork Order Number:N/ABill Amount:Rs. ______ (Subject to Verification)Rate Schedule Reference:PWD Rate Schedule 2025VERIFICATION CHECKLIST COMPLETED:✓ Rate Schedule Compliance Verified✓ Arithmetic Calculations Checked✓ Measurements Cross-Verified✓ Contract Terms Compliance Ensured✓ Government Guidelines FollowedVerification ParameterStatusRemarksRate Compliance Check✓ VERIFIEDAs per approved rate scheduleCalculation Accuracy✓ VERIFIEDArithmetically correctMeasurement Validation✓ VERIFIEDCross-checked with MB recordsCERTIFICATION:The rates and amounts charged in this bill are found to be correct and in accordance with the government approved rate schedule. The bill isRECOMMENDED FOR PAYMENTsubject to other administrative and technical clearances.Date: 22/09/2025Place: UdaipurASSISTANT ENGINEERTechnical VerificationACCOUNTS OFFICERFinancial VerificationEXECUTIVE ENGINEERFinal ApprovalThis certificate is issued as per Government Financial Rules and PWD Account Code provisions.</w:t>
      </w:r>
    </w:p>
    <w:p>
      <w:r>
        <w:t>PUBLIC WORKS DEPARTMENTGOVERNMENT OF RAJASTHANOFFICE OF THE ACCOUNTS OFFICER, PWD UDAIPUR</w:t>
      </w:r>
    </w:p>
    <w:p>
      <w:r>
        <w:t>PUBLIC WORKS DEPARTMENT</w:t>
      </w:r>
    </w:p>
    <w:p>
      <w:r>
        <w:t>GOVERNMENT OF RAJASTHAN</w:t>
      </w:r>
    </w:p>
    <w:p>
      <w:r>
        <w:t>OFFICE OF THE ACCOUNTS OFFICER, PWD UDAIPUR</w:t>
      </w:r>
    </w:p>
    <w:p>
      <w:r>
        <w:t>No. PWD/UDR/AO/CE-III/2025/____</w:t>
      </w:r>
    </w:p>
    <w:p>
      <w:r>
        <w:t>CERTIFICATE - III</w:t>
      </w:r>
    </w:p>
    <w:p>
      <w:r>
        <w:t>(RATE VERIFICATION &amp; ACCOUNTS CERTIFICATE)</w:t>
      </w:r>
    </w:p>
    <w:p>
      <w:r>
        <w:t>This is toCERTIFYthat I haveCHECKED AND VERIFIEDthe rates charged in the attached bill and found them to be in accordance with the sanctioned estimate, approved rate contract, and prevailing government rate schedule.All calculations have been arithmetically verified and found correct. The rates applied are as per the approved schedule and no unauthorized deviation has been made.</w:t>
      </w:r>
    </w:p>
    <w:p>
      <w:r>
        <w:t>This is toCERTIFYthat I haveCHECKED AND VERIFIEDthe rates charged in the attached bill and found them to be in accordance with the sanctioned estimate, approved rate contract, and prevailing government rate schedule.</w:t>
      </w:r>
    </w:p>
    <w:p>
      <w:r>
        <w:t>All calculations have been arithmetically verified and found correct. The rates applied are as per the approved schedule and no unauthorized deviation has been made.</w:t>
      </w:r>
    </w:p>
    <w:p>
      <w:r>
        <w:t>Project Name:N/AContract Number:N/AWork Order Number:N/ABill Amount:Rs. ______ (Subject to Verification)Rate Schedule Reference:PWD Rate Schedule 2025</w:t>
      </w:r>
    </w:p>
    <w:p>
      <w:r>
        <w:t>Project Name:N/A</w:t>
      </w:r>
    </w:p>
    <w:p>
      <w:r>
        <w:t>Project Name:</w:t>
      </w:r>
    </w:p>
    <w:p>
      <w:r>
        <w:t>N/A</w:t>
      </w:r>
    </w:p>
    <w:p>
      <w:r>
        <w:t>Contract Number:N/A</w:t>
      </w:r>
    </w:p>
    <w:p>
      <w:r>
        <w:t>Contract Number:</w:t>
      </w:r>
    </w:p>
    <w:p>
      <w:r>
        <w:t>N/A</w:t>
      </w:r>
    </w:p>
    <w:p>
      <w:r>
        <w:t>Work Order Number:N/A</w:t>
      </w:r>
    </w:p>
    <w:p>
      <w:r>
        <w:t>Work Order Number:</w:t>
      </w:r>
    </w:p>
    <w:p>
      <w:r>
        <w:t>N/A</w:t>
      </w:r>
    </w:p>
    <w:p>
      <w:r>
        <w:t>Bill Amount:Rs. ______ (Subject to Verification)</w:t>
      </w:r>
    </w:p>
    <w:p>
      <w:r>
        <w:t>Bill Amount:</w:t>
      </w:r>
    </w:p>
    <w:p>
      <w:r>
        <w:t>Rs. ______ (Subject to Verification)</w:t>
      </w:r>
    </w:p>
    <w:p>
      <w:r>
        <w:t>Rate Schedule Reference:PWD Rate Schedule 2025</w:t>
      </w:r>
    </w:p>
    <w:p>
      <w:r>
        <w:t>Rate Schedule Reference:</w:t>
      </w:r>
    </w:p>
    <w:p>
      <w:r>
        <w:t>PWD Rate Schedule 2025</w:t>
      </w:r>
    </w:p>
    <w:p>
      <w:r>
        <w:t>VERIFICATION CHECKLIST COMPLETED:✓ Rate Schedule Compliance Verified✓ Arithmetic Calculations Checked✓ Measurements Cross-Verified✓ Contract Terms Compliance Ensured✓ Government Guidelines Followed</w:t>
      </w:r>
    </w:p>
    <w:p>
      <w:pPr>
        <w:pStyle w:val="ListBullet"/>
      </w:pPr>
      <w:r>
        <w:t>✓ Rate Schedule Compliance Verified</w:t>
      </w:r>
    </w:p>
    <w:p>
      <w:pPr>
        <w:pStyle w:val="ListBullet"/>
      </w:pPr>
      <w:r>
        <w:t>✓ Arithmetic Calculations Checked</w:t>
      </w:r>
    </w:p>
    <w:p>
      <w:pPr>
        <w:pStyle w:val="ListBullet"/>
      </w:pPr>
      <w:r>
        <w:t>✓ Measurements Cross-Verified</w:t>
      </w:r>
    </w:p>
    <w:p>
      <w:pPr>
        <w:pStyle w:val="ListBullet"/>
      </w:pPr>
      <w:r>
        <w:t>✓ Contract Terms Compliance Ensured</w:t>
      </w:r>
    </w:p>
    <w:p>
      <w:pPr>
        <w:pStyle w:val="ListBullet"/>
      </w:pPr>
      <w:r>
        <w:t>✓ Government Guidelines Followed</w:t>
      </w:r>
    </w:p>
    <w:tbl>
      <w:tblPr>
        <w:tblW w:type="auto" w:w="0"/>
        <w:tblLook w:firstColumn="1" w:firstRow="1" w:lastColumn="0" w:lastRow="0" w:noHBand="0" w:noVBand="1" w:val="04A0"/>
      </w:tblPr>
      <w:tblGrid>
        <w:gridCol w:w="3591"/>
        <w:gridCol w:w="3591"/>
        <w:gridCol w:w="3591"/>
      </w:tblGrid>
      <w:tr>
        <w:tc>
          <w:tcPr>
            <w:tcW w:type="dxa" w:w="3591"/>
          </w:tcPr>
          <w:p>
            <w:r>
              <w:t>Verification Parameter</w:t>
            </w:r>
          </w:p>
        </w:tc>
        <w:tc>
          <w:tcPr>
            <w:tcW w:type="dxa" w:w="3591"/>
          </w:tcPr>
          <w:p>
            <w:r>
              <w:t>Status</w:t>
            </w:r>
          </w:p>
        </w:tc>
        <w:tc>
          <w:tcPr>
            <w:tcW w:type="dxa" w:w="3591"/>
          </w:tcPr>
          <w:p>
            <w:r>
              <w:t>Remarks</w:t>
            </w:r>
          </w:p>
        </w:tc>
      </w:tr>
      <w:tr>
        <w:tc>
          <w:tcPr>
            <w:tcW w:type="dxa" w:w="3591"/>
          </w:tcPr>
          <w:p>
            <w:r>
              <w:t>Rate Compliance Check</w:t>
            </w:r>
          </w:p>
        </w:tc>
        <w:tc>
          <w:tcPr>
            <w:tcW w:type="dxa" w:w="3591"/>
          </w:tcPr>
          <w:p>
            <w:r>
              <w:t>✓ VERIFIED</w:t>
            </w:r>
          </w:p>
        </w:tc>
        <w:tc>
          <w:tcPr>
            <w:tcW w:type="dxa" w:w="3591"/>
          </w:tcPr>
          <w:p>
            <w:r>
              <w:t>As per approved rate schedule</w:t>
            </w:r>
          </w:p>
        </w:tc>
      </w:tr>
      <w:tr>
        <w:tc>
          <w:tcPr>
            <w:tcW w:type="dxa" w:w="3591"/>
          </w:tcPr>
          <w:p>
            <w:r>
              <w:t>Calculation Accuracy</w:t>
            </w:r>
          </w:p>
        </w:tc>
        <w:tc>
          <w:tcPr>
            <w:tcW w:type="dxa" w:w="3591"/>
          </w:tcPr>
          <w:p>
            <w:r>
              <w:t>✓ VERIFIED</w:t>
            </w:r>
          </w:p>
        </w:tc>
        <w:tc>
          <w:tcPr>
            <w:tcW w:type="dxa" w:w="3591"/>
          </w:tcPr>
          <w:p>
            <w:r>
              <w:t>Arithmetically correct</w:t>
            </w:r>
          </w:p>
        </w:tc>
      </w:tr>
      <w:tr>
        <w:tc>
          <w:tcPr>
            <w:tcW w:type="dxa" w:w="3591"/>
          </w:tcPr>
          <w:p>
            <w:r>
              <w:t>Measurement Validation</w:t>
            </w:r>
          </w:p>
        </w:tc>
        <w:tc>
          <w:tcPr>
            <w:tcW w:type="dxa" w:w="3591"/>
          </w:tcPr>
          <w:p>
            <w:r>
              <w:t>✓ VERIFIED</w:t>
            </w:r>
          </w:p>
        </w:tc>
        <w:tc>
          <w:tcPr>
            <w:tcW w:type="dxa" w:w="3591"/>
          </w:tcPr>
          <w:p>
            <w:r>
              <w:t>Cross-checked with MB records</w:t>
            </w:r>
          </w:p>
        </w:tc>
      </w:tr>
    </w:tbl>
    <w:p>
      <w:r>
        <w:t>CERTIFICATION:The rates and amounts charged in this bill are found to be correct and in accordance with the government approved rate schedule. The bill isRECOMMENDED FOR PAYMENTsubject to other administrative and technical clearances.</w:t>
      </w:r>
    </w:p>
    <w:p>
      <w:r>
        <w:t>CERTIFICATION:The rates and amounts charged in this bill are found to be correct and in accordance with the government approved rate schedule. The bill isRECOMMENDED FOR PAYMENTsubject to other administrative and technical clearances.</w:t>
      </w:r>
    </w:p>
    <w:p>
      <w:r>
        <w:t>Date: 22/09/2025Place: Udaipur</w:t>
      </w:r>
    </w:p>
    <w:p>
      <w:r>
        <w:t>Date: 22/09/2025</w:t>
      </w:r>
    </w:p>
    <w:p>
      <w:r>
        <w:t>Place: Udaipur</w:t>
      </w:r>
    </w:p>
    <w:p>
      <w:r>
        <w:t>ASSISTANT ENGINEERTechnical VerificationACCOUNTS OFFICERFinancial VerificationEXECUTIVE ENGINEERFinal Approval</w:t>
      </w:r>
    </w:p>
    <w:p>
      <w:r>
        <w:t>ASSISTANT ENGINEERTechnical Verification</w:t>
      </w:r>
    </w:p>
    <w:p>
      <w:r>
        <w:t>ASSISTANT ENGINEER</w:t>
      </w:r>
    </w:p>
    <w:p>
      <w:r>
        <w:t>Technical Verification</w:t>
      </w:r>
    </w:p>
    <w:p>
      <w:r>
        <w:t>ACCOUNTS OFFICERFinancial Verification</w:t>
      </w:r>
    </w:p>
    <w:p>
      <w:r>
        <w:t>ACCOUNTS OFFICER</w:t>
      </w:r>
    </w:p>
    <w:p>
      <w:r>
        <w:t>Financial Verification</w:t>
      </w:r>
    </w:p>
    <w:p>
      <w:r>
        <w:t>EXECUTIVE ENGINEERFinal Approval</w:t>
      </w:r>
    </w:p>
    <w:p>
      <w:r>
        <w:t>EXECUTIVE ENGINEER</w:t>
      </w:r>
    </w:p>
    <w:p>
      <w:r>
        <w:t>Final Approval</w:t>
      </w:r>
    </w:p>
    <w:p>
      <w:r>
        <w:t>This certificate is issued as per Government Financial Rules and PWD Account Code provisions.</w:t>
      </w:r>
    </w:p>
    <w:p>
      <w:r>
        <w:t>This certificate is issued as per Government Financial Rules and PWD Account Code provisions.</w:t>
      </w:r>
    </w:p>
    <w:sectPr w:rsidR="00FC693F" w:rsidRPr="0006063C" w:rsidSect="00034616">
      <w:pgSz w:w="11906" w:h="16838"/>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